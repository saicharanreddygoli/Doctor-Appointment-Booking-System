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24533" w14:textId="68B1D49B" w:rsidR="00E276CB" w:rsidRPr="00E91327" w:rsidRDefault="00B0081E" w:rsidP="00FB0F3F">
      <w:pPr>
        <w:rPr>
          <w:b/>
          <w:bCs/>
          <w:sz w:val="52"/>
          <w:szCs w:val="52"/>
          <w:u w:val="single"/>
        </w:rPr>
      </w:pPr>
      <w:r w:rsidRPr="00E91327">
        <w:rPr>
          <w:b/>
          <w:bCs/>
          <w:sz w:val="52"/>
          <w:szCs w:val="52"/>
          <w:u w:val="single"/>
        </w:rPr>
        <w:t>FULL STACK DEVELO</w:t>
      </w:r>
      <w:r w:rsidR="00E91327" w:rsidRPr="00E91327">
        <w:rPr>
          <w:b/>
          <w:bCs/>
          <w:sz w:val="52"/>
          <w:szCs w:val="52"/>
          <w:u w:val="single"/>
        </w:rPr>
        <w:t>PMENT WITH MERN PROJECT DOCUMENTATION</w:t>
      </w:r>
    </w:p>
    <w:p w14:paraId="65224A78" w14:textId="0A8E2EB3" w:rsidR="00FB0F3F" w:rsidRDefault="00FB0F3F" w:rsidP="00FB0F3F">
      <w:pPr>
        <w:rPr>
          <w:b/>
          <w:bCs/>
        </w:rPr>
      </w:pPr>
      <w:r w:rsidRPr="000A72FB">
        <w:rPr>
          <w:b/>
          <w:bCs/>
        </w:rPr>
        <w:t>Team Members:</w:t>
      </w:r>
    </w:p>
    <w:p w14:paraId="6F8FC60B" w14:textId="77777777" w:rsidR="00FB0F3F" w:rsidRDefault="00FB0F3F" w:rsidP="00FB0F3F">
      <w:pPr>
        <w:rPr>
          <w:b/>
          <w:bCs/>
        </w:rPr>
      </w:pPr>
      <w:r>
        <w:rPr>
          <w:b/>
          <w:bCs/>
        </w:rPr>
        <w:t xml:space="preserve">Team ID: </w:t>
      </w:r>
      <w:r w:rsidRPr="00116012">
        <w:rPr>
          <w:b/>
          <w:bCs/>
        </w:rPr>
        <w:t>LTVIP2025TMID55096</w:t>
      </w:r>
    </w:p>
    <w:p w14:paraId="79AD75C6" w14:textId="77777777" w:rsidR="00FB0F3F" w:rsidRDefault="00FB0F3F" w:rsidP="00FB0F3F">
      <w:pPr>
        <w:rPr>
          <w:b/>
          <w:bCs/>
        </w:rPr>
      </w:pPr>
      <w:r>
        <w:rPr>
          <w:b/>
          <w:bCs/>
        </w:rPr>
        <w:t xml:space="preserve">Team </w:t>
      </w:r>
      <w:proofErr w:type="gramStart"/>
      <w:r>
        <w:rPr>
          <w:b/>
          <w:bCs/>
        </w:rPr>
        <w:t>Leader :</w:t>
      </w:r>
      <w:proofErr w:type="gramEnd"/>
      <w:r>
        <w:rPr>
          <w:b/>
          <w:bCs/>
        </w:rPr>
        <w:t xml:space="preserve">  </w:t>
      </w:r>
      <w:proofErr w:type="spellStart"/>
      <w:r>
        <w:rPr>
          <w:b/>
          <w:bCs/>
        </w:rPr>
        <w:t>Govada</w:t>
      </w:r>
      <w:proofErr w:type="spellEnd"/>
      <w:r>
        <w:rPr>
          <w:b/>
          <w:bCs/>
        </w:rPr>
        <w:t xml:space="preserve"> Sankara Naga Shyam</w:t>
      </w:r>
    </w:p>
    <w:p w14:paraId="0E8C2EC9" w14:textId="77777777" w:rsidR="00FB0F3F" w:rsidRDefault="00FB0F3F" w:rsidP="00FB0F3F">
      <w:pPr>
        <w:rPr>
          <w:b/>
          <w:bCs/>
        </w:rPr>
      </w:pPr>
      <w:r>
        <w:rPr>
          <w:b/>
          <w:bCs/>
        </w:rPr>
        <w:t>Team Member: Goli Komal</w:t>
      </w:r>
    </w:p>
    <w:p w14:paraId="32EB8041" w14:textId="77777777" w:rsidR="00FB0F3F" w:rsidRDefault="00FB0F3F" w:rsidP="00FB0F3F">
      <w:pPr>
        <w:rPr>
          <w:b/>
          <w:bCs/>
        </w:rPr>
      </w:pPr>
      <w:r>
        <w:rPr>
          <w:b/>
          <w:bCs/>
        </w:rPr>
        <w:t>Team Member: Goli Sai Charan Reddy</w:t>
      </w:r>
    </w:p>
    <w:p w14:paraId="65BD7B79" w14:textId="77777777" w:rsidR="00FB0F3F" w:rsidRDefault="00FB0F3F" w:rsidP="00FB0F3F">
      <w:pPr>
        <w:rPr>
          <w:b/>
          <w:bCs/>
        </w:rPr>
      </w:pPr>
      <w:r>
        <w:rPr>
          <w:b/>
          <w:bCs/>
        </w:rPr>
        <w:t>Team Member: Goli Subhash</w:t>
      </w:r>
    </w:p>
    <w:p w14:paraId="714492CA" w14:textId="44009769" w:rsidR="0066328F" w:rsidRPr="00FB0F3F" w:rsidRDefault="00000000" w:rsidP="00FB0F3F">
      <w:pPr>
        <w:rPr>
          <w:b/>
          <w:bCs/>
          <w:sz w:val="24"/>
          <w:szCs w:val="24"/>
        </w:rPr>
      </w:pPr>
      <w:r w:rsidRPr="00FB0F3F">
        <w:rPr>
          <w:sz w:val="24"/>
          <w:szCs w:val="24"/>
        </w:rPr>
        <w:t>1. Introduction</w:t>
      </w:r>
    </w:p>
    <w:p w14:paraId="7174B9B6" w14:textId="5ED0592C" w:rsidR="003178D9" w:rsidRPr="00CE1C43" w:rsidRDefault="003178D9" w:rsidP="003178D9">
      <w:pPr>
        <w:rPr>
          <w:b/>
          <w:bCs/>
        </w:rPr>
      </w:pPr>
      <w:r>
        <w:t>1</w:t>
      </w:r>
      <w:r w:rsidR="00CE1C43" w:rsidRPr="00CE1C43">
        <w:rPr>
          <w:b/>
          <w:bCs/>
        </w:rPr>
        <w:t xml:space="preserve"> </w:t>
      </w:r>
      <w:r w:rsidR="00CE1C43">
        <w:rPr>
          <w:b/>
          <w:bCs/>
        </w:rPr>
        <w:t>Goli Sai Charan Reddy</w:t>
      </w:r>
      <w:r>
        <w:t>. – Frontend Developer</w:t>
      </w:r>
      <w:r>
        <w:br/>
        <w:t xml:space="preserve">   Works on the React-based UI, handles component design, page routing, and user interactions.</w:t>
      </w:r>
    </w:p>
    <w:p w14:paraId="26056272" w14:textId="72816970" w:rsidR="003178D9" w:rsidRPr="00CE1C43" w:rsidRDefault="003178D9" w:rsidP="003178D9">
      <w:pPr>
        <w:rPr>
          <w:b/>
          <w:bCs/>
        </w:rPr>
      </w:pPr>
      <w:proofErr w:type="gramStart"/>
      <w:r>
        <w:t xml:space="preserve">2. </w:t>
      </w:r>
      <w:r w:rsidR="00CE1C43">
        <w:rPr>
          <w:b/>
          <w:bCs/>
        </w:rPr>
        <w:t>:</w:t>
      </w:r>
      <w:proofErr w:type="gramEnd"/>
      <w:r w:rsidR="00CE1C43">
        <w:rPr>
          <w:b/>
          <w:bCs/>
        </w:rPr>
        <w:t xml:space="preserve"> Goli Komal</w:t>
      </w:r>
      <w:r>
        <w:t>– Backend Developer</w:t>
      </w:r>
      <w:r>
        <w:br/>
        <w:t xml:space="preserve">   Builds RESTful APIs using Node.js and Express.js, manages authentication and server logic.</w:t>
      </w:r>
    </w:p>
    <w:p w14:paraId="379E7579" w14:textId="2112CA7F" w:rsidR="003178D9" w:rsidRPr="00CE1C43" w:rsidRDefault="003178D9" w:rsidP="003178D9">
      <w:pPr>
        <w:rPr>
          <w:b/>
          <w:bCs/>
        </w:rPr>
      </w:pPr>
      <w:r>
        <w:t xml:space="preserve">3. </w:t>
      </w:r>
      <w:proofErr w:type="spellStart"/>
      <w:r w:rsidR="00CE1C43">
        <w:rPr>
          <w:b/>
          <w:bCs/>
        </w:rPr>
        <w:t>Govada</w:t>
      </w:r>
      <w:proofErr w:type="spellEnd"/>
      <w:r w:rsidR="00CE1C43">
        <w:rPr>
          <w:b/>
          <w:bCs/>
        </w:rPr>
        <w:t xml:space="preserve"> Sankara Naga Shyam</w:t>
      </w:r>
      <w:r>
        <w:t>– Database Administrator</w:t>
      </w:r>
      <w:r>
        <w:br/>
        <w:t xml:space="preserve">   Designs and manages MongoDB schemas, handles CRUD operations and ensures data consistency.</w:t>
      </w:r>
    </w:p>
    <w:p w14:paraId="550D766D" w14:textId="26639E46" w:rsidR="003178D9" w:rsidRPr="00CE1C43" w:rsidRDefault="003178D9" w:rsidP="003178D9">
      <w:pPr>
        <w:rPr>
          <w:b/>
          <w:bCs/>
        </w:rPr>
      </w:pPr>
      <w:r>
        <w:t xml:space="preserve">4. </w:t>
      </w:r>
      <w:r w:rsidR="00CE1C43">
        <w:rPr>
          <w:b/>
          <w:bCs/>
        </w:rPr>
        <w:t>Goli Subhash</w:t>
      </w:r>
      <w:r>
        <w:t xml:space="preserve"> – Project Coordinator &amp; Full Stack Developer</w:t>
      </w:r>
      <w:r>
        <w:br/>
        <w:t xml:space="preserve">   Responsible for overall planning, coordination, GitHub management, and integration of frontend and backend.</w:t>
      </w:r>
    </w:p>
    <w:p w14:paraId="61EDF3E2" w14:textId="77777777" w:rsidR="0066328F" w:rsidRDefault="00000000">
      <w:pPr>
        <w:pStyle w:val="Heading1"/>
      </w:pPr>
      <w:r>
        <w:t>2. Project Overview</w:t>
      </w:r>
    </w:p>
    <w:p w14:paraId="00B21593" w14:textId="77777777" w:rsidR="0066328F" w:rsidRDefault="00000000">
      <w:r>
        <w:t>Purpose:</w:t>
      </w:r>
      <w:r>
        <w:br/>
        <w:t>To simplify healthcare booking and management by providing users with real-time appointment slots, secure bookings, and doctor management features.</w:t>
      </w:r>
    </w:p>
    <w:p w14:paraId="4AF24E2A" w14:textId="77777777" w:rsidR="0066328F" w:rsidRDefault="00000000">
      <w:r>
        <w:t>Key Features:</w:t>
      </w:r>
      <w:r>
        <w:br/>
        <w:t>- Book doctor appointments</w:t>
      </w:r>
      <w:r>
        <w:br/>
        <w:t>- User/Admin role-based access</w:t>
      </w:r>
      <w:r>
        <w:br/>
        <w:t>- Admin dashboard for doctor and booking management</w:t>
      </w:r>
      <w:r>
        <w:br/>
        <w:t>- Email or dashboard confirmation</w:t>
      </w:r>
      <w:r>
        <w:br/>
        <w:t>- Secure login with JWT</w:t>
      </w:r>
    </w:p>
    <w:p w14:paraId="4CAD9014" w14:textId="77777777" w:rsidR="0066328F" w:rsidRDefault="00000000">
      <w:pPr>
        <w:pStyle w:val="Heading1"/>
      </w:pPr>
      <w:r>
        <w:lastRenderedPageBreak/>
        <w:t>3. Architecture</w:t>
      </w:r>
    </w:p>
    <w:p w14:paraId="397D2702" w14:textId="77777777" w:rsidR="0066328F" w:rsidRDefault="00000000">
      <w:pPr>
        <w:pStyle w:val="Heading2"/>
      </w:pPr>
      <w:r>
        <w:t>Frontend:</w:t>
      </w:r>
    </w:p>
    <w:p w14:paraId="114E461B" w14:textId="77777777" w:rsidR="0066328F" w:rsidRDefault="00000000">
      <w:r>
        <w:t>Built with React.js using Vite, React Router, Ant Design, and Bootstrap. Pages include Login, Register, User Dashboard, and Admin Dashboard.</w:t>
      </w:r>
    </w:p>
    <w:p w14:paraId="02E42D23" w14:textId="77777777" w:rsidR="0066328F" w:rsidRDefault="00000000">
      <w:pPr>
        <w:pStyle w:val="Heading2"/>
      </w:pPr>
      <w:r>
        <w:t>Backend:</w:t>
      </w:r>
    </w:p>
    <w:p w14:paraId="06A45B74" w14:textId="77777777" w:rsidR="0066328F" w:rsidRDefault="00000000">
      <w:r>
        <w:t>Developed using Node.js and Express.js. RESTful APIs handle all CRUD operations related to users, doctors, and bookings.</w:t>
      </w:r>
    </w:p>
    <w:p w14:paraId="6A552C69" w14:textId="77777777" w:rsidR="0066328F" w:rsidRDefault="00000000">
      <w:pPr>
        <w:pStyle w:val="Heading2"/>
      </w:pPr>
      <w:r>
        <w:t>Database:</w:t>
      </w:r>
    </w:p>
    <w:p w14:paraId="60959C9D" w14:textId="77777777" w:rsidR="0066328F" w:rsidRDefault="00000000">
      <w:r>
        <w:t>MongoDB stores user data, doctor details, and bookings. Mongoose is used for schema design and validations.</w:t>
      </w:r>
    </w:p>
    <w:p w14:paraId="66A613D7" w14:textId="77777777" w:rsidR="0066328F" w:rsidRDefault="00000000">
      <w:pPr>
        <w:pStyle w:val="Heading2"/>
      </w:pPr>
      <w:r>
        <w:t>Frontend (React.js)</w:t>
      </w:r>
    </w:p>
    <w:p w14:paraId="0C541306" w14:textId="77777777" w:rsidR="0066328F" w:rsidRDefault="00000000">
      <w:r>
        <w:t>Components:</w:t>
      </w:r>
      <w:r>
        <w:br/>
        <w:t>- Login.jsx, Register.jsx: Auth pages</w:t>
      </w:r>
      <w:r>
        <w:br/>
        <w:t>- UserDashboard.jsx: Book appointments</w:t>
      </w:r>
      <w:r>
        <w:br/>
        <w:t>- AdminDashboard.jsx: Manage appointments and doctors</w:t>
      </w:r>
    </w:p>
    <w:p w14:paraId="106A8095" w14:textId="77777777" w:rsidR="0066328F" w:rsidRDefault="00000000">
      <w:pPr>
        <w:pStyle w:val="Heading2"/>
      </w:pPr>
      <w:r>
        <w:t>Backend (Node.js/Express.js)</w:t>
      </w:r>
    </w:p>
    <w:p w14:paraId="60D39ED5" w14:textId="77777777" w:rsidR="0066328F" w:rsidRDefault="00000000">
      <w:r>
        <w:t>API Routes:</w:t>
      </w:r>
      <w:r>
        <w:br/>
        <w:t>POST   /api/user/register      // User Registration</w:t>
      </w:r>
      <w:r>
        <w:br/>
        <w:t>POST   /api/user/login         // User Login</w:t>
      </w:r>
      <w:r>
        <w:br/>
        <w:t>GET    /api/user/profile       // User Profile</w:t>
      </w:r>
      <w:r>
        <w:br/>
        <w:t>POST   /api/doctor/book        // Book Appointment</w:t>
      </w:r>
      <w:r>
        <w:br/>
        <w:t>GET    /api/admin/requests     // Admin approval list</w:t>
      </w:r>
    </w:p>
    <w:p w14:paraId="31812EE4" w14:textId="77777777" w:rsidR="0066328F" w:rsidRDefault="00000000">
      <w:r>
        <w:t>Middleware: JWT authentication, request validation, role-based access.</w:t>
      </w:r>
    </w:p>
    <w:p w14:paraId="43F0AEAE" w14:textId="77777777" w:rsidR="0066328F" w:rsidRDefault="00000000">
      <w:pPr>
        <w:pStyle w:val="Heading2"/>
      </w:pPr>
      <w:r>
        <w:t>Database (MongoDB) Schemas:</w:t>
      </w:r>
    </w:p>
    <w:p w14:paraId="036A187D" w14:textId="77777777" w:rsidR="0066328F" w:rsidRDefault="00000000">
      <w:r>
        <w:t>User Schema:</w:t>
      </w:r>
      <w:r>
        <w:br/>
        <w:t>name, email (unique), role, password</w:t>
      </w:r>
      <w:r>
        <w:br/>
        <w:t>Appointment Schema:</w:t>
      </w:r>
      <w:r>
        <w:br/>
        <w:t>doctorId, userId, status, date</w:t>
      </w:r>
    </w:p>
    <w:p w14:paraId="183A2DA2" w14:textId="77777777" w:rsidR="0066328F" w:rsidRDefault="00000000">
      <w:pPr>
        <w:pStyle w:val="Heading1"/>
      </w:pPr>
      <w:r>
        <w:t>4. Setup Instructions</w:t>
      </w:r>
    </w:p>
    <w:p w14:paraId="0AF55880" w14:textId="77777777" w:rsidR="0066328F" w:rsidRDefault="00000000">
      <w:r>
        <w:t>Prerequisites:</w:t>
      </w:r>
      <w:r>
        <w:br/>
        <w:t>- Node.js &gt;= 18</w:t>
      </w:r>
      <w:r>
        <w:br/>
        <w:t>- MongoDB running locally or Atlas</w:t>
      </w:r>
      <w:r>
        <w:br/>
        <w:t>- npm or yarn</w:t>
      </w:r>
    </w:p>
    <w:p w14:paraId="0150E645" w14:textId="77777777" w:rsidR="0066328F" w:rsidRDefault="00000000">
      <w:r>
        <w:lastRenderedPageBreak/>
        <w:t>Installation:</w:t>
      </w:r>
      <w:r>
        <w:br/>
        <w:t>- git clone https://github.com/your-username/DocSpot.git</w:t>
      </w:r>
      <w:r>
        <w:br/>
        <w:t>- cd DocSpot</w:t>
      </w:r>
    </w:p>
    <w:p w14:paraId="179E8849" w14:textId="77777777" w:rsidR="0066328F" w:rsidRDefault="00000000">
      <w:r>
        <w:t>Frontend:</w:t>
      </w:r>
      <w:r>
        <w:br/>
        <w:t>cd client</w:t>
      </w:r>
      <w:r>
        <w:br/>
        <w:t>npm install</w:t>
      </w:r>
      <w:r>
        <w:br/>
        <w:t>npm run dev</w:t>
      </w:r>
    </w:p>
    <w:p w14:paraId="37DF1A3C" w14:textId="77777777" w:rsidR="0066328F" w:rsidRDefault="00000000">
      <w:r>
        <w:t>Backend:</w:t>
      </w:r>
      <w:r>
        <w:br/>
        <w:t>cd server</w:t>
      </w:r>
      <w:r>
        <w:br/>
        <w:t>npm install</w:t>
      </w:r>
      <w:r>
        <w:br/>
        <w:t>node index.js</w:t>
      </w:r>
    </w:p>
    <w:p w14:paraId="04FE3A3E" w14:textId="77777777" w:rsidR="0066328F" w:rsidRDefault="00000000">
      <w:r>
        <w:t>Environment Variables (.env):</w:t>
      </w:r>
      <w:r>
        <w:br/>
        <w:t>PORT=5000</w:t>
      </w:r>
      <w:r>
        <w:br/>
        <w:t>MONGO_URI=mongodb+srv://&lt;username&gt;:&lt;password&gt;@cluster.mongodb.net/</w:t>
      </w:r>
      <w:r>
        <w:br/>
        <w:t>JWT_SECRET=your_jwt_secret</w:t>
      </w:r>
    </w:p>
    <w:p w14:paraId="280D0E6D" w14:textId="77777777" w:rsidR="0066328F" w:rsidRDefault="00000000">
      <w:pPr>
        <w:pStyle w:val="Heading1"/>
      </w:pPr>
      <w:r>
        <w:t>5. Folder Structure</w:t>
      </w:r>
    </w:p>
    <w:p w14:paraId="17EF4464" w14:textId="77777777" w:rsidR="0066328F" w:rsidRDefault="00000000">
      <w:r>
        <w:t>Client:</w:t>
      </w:r>
      <w:r>
        <w:br/>
        <w:t>/client</w:t>
      </w:r>
      <w:r>
        <w:br/>
        <w:t>├── /src</w:t>
      </w:r>
      <w:r>
        <w:br/>
        <w:t>│   ├── /components</w:t>
      </w:r>
      <w:r>
        <w:br/>
        <w:t>│   ├── /pages</w:t>
      </w:r>
      <w:r>
        <w:br/>
        <w:t>│   ├── App.jsx</w:t>
      </w:r>
      <w:r>
        <w:br/>
        <w:t>│   └── main.jsx</w:t>
      </w:r>
    </w:p>
    <w:p w14:paraId="511F6D2B" w14:textId="77777777" w:rsidR="0066328F" w:rsidRDefault="00000000">
      <w:r>
        <w:t>Server:</w:t>
      </w:r>
      <w:r>
        <w:br/>
        <w:t>/server</w:t>
      </w:r>
      <w:r>
        <w:br/>
        <w:t>├── /controllers</w:t>
      </w:r>
      <w:r>
        <w:br/>
        <w:t>├── /routes</w:t>
      </w:r>
      <w:r>
        <w:br/>
        <w:t>├── /models</w:t>
      </w:r>
      <w:r>
        <w:br/>
        <w:t>├── index.js</w:t>
      </w:r>
      <w:r>
        <w:br/>
        <w:t>└── .env</w:t>
      </w:r>
    </w:p>
    <w:p w14:paraId="3DABF758" w14:textId="77777777" w:rsidR="0066328F" w:rsidRDefault="00000000">
      <w:pPr>
        <w:pStyle w:val="Heading1"/>
      </w:pPr>
      <w:r>
        <w:t>6. Running the Application</w:t>
      </w:r>
    </w:p>
    <w:p w14:paraId="093CB3F4" w14:textId="77777777" w:rsidR="0066328F" w:rsidRDefault="00000000">
      <w:r>
        <w:t>Frontend:</w:t>
      </w:r>
      <w:r>
        <w:br/>
        <w:t>cd client</w:t>
      </w:r>
      <w:r>
        <w:br/>
        <w:t>npm run dev</w:t>
      </w:r>
    </w:p>
    <w:p w14:paraId="78D047F7" w14:textId="77777777" w:rsidR="0066328F" w:rsidRDefault="00000000">
      <w:r>
        <w:lastRenderedPageBreak/>
        <w:t>Backend:</w:t>
      </w:r>
      <w:r>
        <w:br/>
        <w:t>cd server</w:t>
      </w:r>
      <w:r>
        <w:br/>
        <w:t>node index.js</w:t>
      </w:r>
    </w:p>
    <w:p w14:paraId="6965D500" w14:textId="77777777" w:rsidR="0066328F" w:rsidRDefault="00000000">
      <w:pPr>
        <w:pStyle w:val="Heading1"/>
      </w:pPr>
      <w:r>
        <w:t>7. API Documentation</w:t>
      </w:r>
    </w:p>
    <w:p w14:paraId="02A94E06" w14:textId="77777777" w:rsidR="0066328F" w:rsidRDefault="00000000">
      <w:r>
        <w:t>- POST /api/user/register: Registers a new user</w:t>
      </w:r>
      <w:r>
        <w:br/>
        <w:t>- POST /api/user/login: Logs in an existing user</w:t>
      </w:r>
      <w:r>
        <w:br/>
        <w:t>- GET /api/user/profile: Retrieves logged-in user's profile</w:t>
      </w:r>
      <w:r>
        <w:br/>
        <w:t>- POST /api/doctor/book: Books a doctor appointment</w:t>
      </w:r>
      <w:r>
        <w:br/>
        <w:t>- GET /api/admin/requests: Admin fetches pending appointments</w:t>
      </w:r>
    </w:p>
    <w:p w14:paraId="3422FAAC" w14:textId="77777777" w:rsidR="0066328F" w:rsidRDefault="00000000">
      <w:pPr>
        <w:pStyle w:val="Heading1"/>
      </w:pPr>
      <w:r>
        <w:t>8. Authentication</w:t>
      </w:r>
    </w:p>
    <w:p w14:paraId="3CF75EB2" w14:textId="77777777" w:rsidR="0066328F" w:rsidRDefault="00000000">
      <w:r>
        <w:t>JWT-based authentication</w:t>
      </w:r>
      <w:r>
        <w:br/>
        <w:t>Tokens stored in localStorage</w:t>
      </w:r>
      <w:r>
        <w:br/>
        <w:t>Protected routes (admin/user) validated via middleware</w:t>
      </w:r>
    </w:p>
    <w:p w14:paraId="78F8A4B5" w14:textId="77777777" w:rsidR="0066328F" w:rsidRDefault="00000000">
      <w:pPr>
        <w:pStyle w:val="Heading1"/>
      </w:pPr>
      <w:r>
        <w:t>9. User Interface</w:t>
      </w:r>
    </w:p>
    <w:p w14:paraId="75D3AFFB" w14:textId="77777777" w:rsidR="0066328F" w:rsidRDefault="00000000">
      <w:r>
        <w:t>- Login Form: Auth for user/admin</w:t>
      </w:r>
      <w:r>
        <w:br/>
        <w:t>- Register Page: Role selection and auth setup</w:t>
      </w:r>
      <w:r>
        <w:br/>
        <w:t>- User Dashboard: Book appointments</w:t>
      </w:r>
      <w:r>
        <w:br/>
        <w:t>- Admin Dashboard: Approve, reject, or manage appointments</w:t>
      </w:r>
    </w:p>
    <w:p w14:paraId="2E41C0D8" w14:textId="0CCCBC69" w:rsidR="00FA1F8F" w:rsidRDefault="004B243A">
      <w:r>
        <w:t>HOME PAGE</w:t>
      </w:r>
    </w:p>
    <w:p w14:paraId="1CE3330E" w14:textId="66E6D8B5" w:rsidR="00CF3A4C" w:rsidRDefault="00BB2B5E">
      <w:r>
        <w:rPr>
          <w:noProof/>
        </w:rPr>
        <w:drawing>
          <wp:inline distT="0" distB="0" distL="0" distR="0" wp14:anchorId="79D5B1BE" wp14:editId="0819F55E">
            <wp:extent cx="5120640" cy="2703195"/>
            <wp:effectExtent l="0" t="0" r="3810" b="1905"/>
            <wp:docPr id="39328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90A9B" w14:textId="77777777" w:rsidR="004B243A" w:rsidRDefault="004B243A"/>
    <w:p w14:paraId="566DED1D" w14:textId="0116825E" w:rsidR="004B243A" w:rsidRDefault="004B243A">
      <w:r>
        <w:lastRenderedPageBreak/>
        <w:t>LOGIN FORM</w:t>
      </w:r>
    </w:p>
    <w:p w14:paraId="272C7145" w14:textId="7E7A3191" w:rsidR="00101D4E" w:rsidRDefault="00101D4E">
      <w:r>
        <w:rPr>
          <w:noProof/>
        </w:rPr>
        <w:drawing>
          <wp:inline distT="0" distB="0" distL="0" distR="0" wp14:anchorId="4B7AAB32" wp14:editId="0A8A80C1">
            <wp:extent cx="5144770" cy="2695575"/>
            <wp:effectExtent l="0" t="0" r="0" b="9525"/>
            <wp:docPr id="619592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EE40F" w14:textId="77777777" w:rsidR="00FA1F8F" w:rsidRDefault="00FA1F8F"/>
    <w:p w14:paraId="0F425CFC" w14:textId="77777777" w:rsidR="00FA1F8F" w:rsidRDefault="00FA1F8F"/>
    <w:p w14:paraId="779B657F" w14:textId="4494AB42" w:rsidR="00FA1F8F" w:rsidRDefault="004B243A">
      <w:r>
        <w:t>REGISTER FORM</w:t>
      </w:r>
    </w:p>
    <w:p w14:paraId="4DB787F1" w14:textId="47BD3D65" w:rsidR="00BB2B5E" w:rsidRDefault="00101D4E">
      <w:r>
        <w:rPr>
          <w:noProof/>
        </w:rPr>
        <w:drawing>
          <wp:inline distT="0" distB="0" distL="0" distR="0" wp14:anchorId="7378CA5C" wp14:editId="0AB47370">
            <wp:extent cx="5144770" cy="2711450"/>
            <wp:effectExtent l="0" t="0" r="0" b="0"/>
            <wp:docPr id="1346390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4D0D4" w14:textId="77777777" w:rsidR="00E276CB" w:rsidRDefault="00E276CB"/>
    <w:p w14:paraId="1F8E3E47" w14:textId="77777777" w:rsidR="00E276CB" w:rsidRDefault="00E276CB"/>
    <w:p w14:paraId="76F605F7" w14:textId="77777777" w:rsidR="00E276CB" w:rsidRDefault="00E276CB"/>
    <w:p w14:paraId="2DE1F867" w14:textId="77777777" w:rsidR="00E276CB" w:rsidRDefault="00E276CB"/>
    <w:p w14:paraId="4C8A7779" w14:textId="5103459C" w:rsidR="004B243A" w:rsidRDefault="004B243A">
      <w:r>
        <w:lastRenderedPageBreak/>
        <w:t>ALL APPOIN</w:t>
      </w:r>
      <w:r w:rsidR="00BE395B">
        <w:t>TMENTS FOR ADMIN PANEL</w:t>
      </w:r>
    </w:p>
    <w:p w14:paraId="29251B43" w14:textId="2F7B18BA" w:rsidR="00FA1F8F" w:rsidRDefault="00FA1F8F">
      <w:r>
        <w:rPr>
          <w:noProof/>
        </w:rPr>
        <w:drawing>
          <wp:inline distT="0" distB="0" distL="0" distR="0" wp14:anchorId="75C21655" wp14:editId="0EBACDF0">
            <wp:extent cx="5144770" cy="2734945"/>
            <wp:effectExtent l="0" t="0" r="0" b="8255"/>
            <wp:docPr id="2607929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336AE" w14:textId="77777777" w:rsidR="0066328F" w:rsidRDefault="00000000">
      <w:pPr>
        <w:pStyle w:val="Heading1"/>
      </w:pPr>
      <w:r>
        <w:t>10. Testing</w:t>
      </w:r>
    </w:p>
    <w:p w14:paraId="5D258CD9" w14:textId="77777777" w:rsidR="0066328F" w:rsidRDefault="00000000">
      <w:r>
        <w:t>Postman used to test all REST API endpoints</w:t>
      </w:r>
      <w:r>
        <w:br/>
        <w:t>Frontend component testing with Jest</w:t>
      </w:r>
    </w:p>
    <w:p w14:paraId="0499404B" w14:textId="77777777" w:rsidR="0066328F" w:rsidRDefault="00000000">
      <w:pPr>
        <w:pStyle w:val="Heading1"/>
      </w:pPr>
      <w:r>
        <w:t>11. Demo</w:t>
      </w:r>
    </w:p>
    <w:p w14:paraId="06444076" w14:textId="77777777" w:rsidR="0066328F" w:rsidRDefault="00000000">
      <w:r>
        <w:t>Link: To be added</w:t>
      </w:r>
    </w:p>
    <w:p w14:paraId="6AB224DC" w14:textId="0365BC61" w:rsidR="00CF3A4C" w:rsidRDefault="00CF3A4C">
      <w:hyperlink r:id="rId10" w:history="1">
        <w:r w:rsidRPr="00B51120">
          <w:rPr>
            <w:rStyle w:val="Hyperlink"/>
          </w:rPr>
          <w:t>https://drive.google.com/file/d/1ZHGeFh0eLc2FBF8AGcX6J-LRvsSqY2-7/view?usp=sharing</w:t>
        </w:r>
      </w:hyperlink>
    </w:p>
    <w:p w14:paraId="03699FB9" w14:textId="77777777" w:rsidR="0066328F" w:rsidRDefault="00000000">
      <w:pPr>
        <w:pStyle w:val="Heading1"/>
      </w:pPr>
      <w:r>
        <w:t>12. Known Issues</w:t>
      </w:r>
    </w:p>
    <w:p w14:paraId="0621402C" w14:textId="77777777" w:rsidR="0066328F" w:rsidRDefault="00000000">
      <w:r>
        <w:t>No live chat or notification system yet</w:t>
      </w:r>
      <w:r>
        <w:br/>
        <w:t>Appointment calendar integration pending</w:t>
      </w:r>
    </w:p>
    <w:p w14:paraId="44A781CB" w14:textId="77777777" w:rsidR="0066328F" w:rsidRDefault="00000000">
      <w:pPr>
        <w:pStyle w:val="Heading1"/>
      </w:pPr>
      <w:r>
        <w:t>13. Future Enhancements</w:t>
      </w:r>
    </w:p>
    <w:p w14:paraId="692B3038" w14:textId="77777777" w:rsidR="0066328F" w:rsidRDefault="00000000">
      <w:r>
        <w:t>Payment integration via Razorpay/Stripe</w:t>
      </w:r>
      <w:r>
        <w:br/>
        <w:t>Real-time socket-based notifications</w:t>
      </w:r>
      <w:r>
        <w:br/>
        <w:t>Video call or chat-based appointments</w:t>
      </w:r>
      <w:r>
        <w:br/>
        <w:t>Role-based analytics dashboard</w:t>
      </w:r>
    </w:p>
    <w:sectPr w:rsidR="006632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1755779">
    <w:abstractNumId w:val="8"/>
  </w:num>
  <w:num w:numId="2" w16cid:durableId="897205827">
    <w:abstractNumId w:val="6"/>
  </w:num>
  <w:num w:numId="3" w16cid:durableId="128482143">
    <w:abstractNumId w:val="5"/>
  </w:num>
  <w:num w:numId="4" w16cid:durableId="1614091113">
    <w:abstractNumId w:val="4"/>
  </w:num>
  <w:num w:numId="5" w16cid:durableId="2130390341">
    <w:abstractNumId w:val="7"/>
  </w:num>
  <w:num w:numId="6" w16cid:durableId="593128871">
    <w:abstractNumId w:val="3"/>
  </w:num>
  <w:num w:numId="7" w16cid:durableId="1951935694">
    <w:abstractNumId w:val="2"/>
  </w:num>
  <w:num w:numId="8" w16cid:durableId="584269584">
    <w:abstractNumId w:val="1"/>
  </w:num>
  <w:num w:numId="9" w16cid:durableId="123156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D4E"/>
    <w:rsid w:val="0015074B"/>
    <w:rsid w:val="001E448E"/>
    <w:rsid w:val="0029639D"/>
    <w:rsid w:val="003178D9"/>
    <w:rsid w:val="00326F90"/>
    <w:rsid w:val="00484607"/>
    <w:rsid w:val="004B243A"/>
    <w:rsid w:val="004D6952"/>
    <w:rsid w:val="004E4044"/>
    <w:rsid w:val="005A358B"/>
    <w:rsid w:val="0066328F"/>
    <w:rsid w:val="008B6953"/>
    <w:rsid w:val="00A83971"/>
    <w:rsid w:val="00AA1D8D"/>
    <w:rsid w:val="00B0081E"/>
    <w:rsid w:val="00B47730"/>
    <w:rsid w:val="00BB2B5E"/>
    <w:rsid w:val="00BE395B"/>
    <w:rsid w:val="00C55338"/>
    <w:rsid w:val="00CB0664"/>
    <w:rsid w:val="00CE1C43"/>
    <w:rsid w:val="00CF3A4C"/>
    <w:rsid w:val="00E276CB"/>
    <w:rsid w:val="00E56333"/>
    <w:rsid w:val="00E91327"/>
    <w:rsid w:val="00F862A9"/>
    <w:rsid w:val="00FA1F8F"/>
    <w:rsid w:val="00FB0F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E5E8248-C3F5-44CB-8176-FA20DD28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C4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F3A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A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ZHGeFh0eLc2FBF8AGcX6J-LRvsSqY2-7/view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 Charan Reddy</cp:lastModifiedBy>
  <cp:revision>23</cp:revision>
  <dcterms:created xsi:type="dcterms:W3CDTF">2013-12-23T23:15:00Z</dcterms:created>
  <dcterms:modified xsi:type="dcterms:W3CDTF">2025-07-19T08:15:00Z</dcterms:modified>
  <cp:category/>
</cp:coreProperties>
</file>